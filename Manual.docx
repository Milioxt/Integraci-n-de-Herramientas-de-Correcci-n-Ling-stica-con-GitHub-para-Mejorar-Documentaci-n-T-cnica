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ususario – Ventilador Portatil “VientoFresco 5000”</w:t>
      </w:r>
    </w:p>
    <w:p>
      <w:r>
        <w:br/>
      </w:r>
    </w:p>
    <w:p>
      <w:r>
        <w:t>Versión 1.0</w:t>
        <w:br/>
      </w:r>
    </w:p>
    <w:p>
      <w:r>
        <w:t>Fabricado por: Compañia Ventiladores Internacionales</w:t>
        <w:br/>
      </w:r>
    </w:p>
    <w:p>
      <w:r>
        <w:t>Fecha: Agosto 2025</w:t>
        <w:br/>
      </w:r>
    </w:p>
    <w:p>
      <w:r>
        <w:br w:type="page"/>
      </w:r>
    </w:p>
    <w:p>
      <w:pPr>
        <w:pStyle w:val="Heading1"/>
      </w:pPr>
      <w:r>
        <w:t>Introduccion</w:t>
      </w:r>
    </w:p>
    <w:p>
      <w:r>
        <w:rPr>
          <w:sz w:val="24"/>
        </w:rPr>
        <w:t>El ventlador portatil “VientoFresco 5000” es un aparto ke sirve para enfriar el hambiente. Se diseña pa q usted lo use en la kasa, ofisina o donde se le ocurra pero no en todos los lugares pq no aguanta tanto.</w:t>
      </w:r>
    </w:p>
    <w:p>
      <w:r>
        <w:br/>
      </w:r>
    </w:p>
    <w:p>
      <w:pPr>
        <w:pStyle w:val="Heading1"/>
      </w:pPr>
      <w:r>
        <w:t>Contenido de la caja</w:t>
      </w:r>
    </w:p>
    <w:p>
      <w:r>
        <w:rPr>
          <w:sz w:val="24"/>
        </w:rPr>
        <w:t>- 1 ventilador (obio)</w:t>
        <w:br/>
        <w:t>- 1 cable (no muy largo)</w:t>
        <w:br/>
        <w:t>- papeles de garantia (si es q no se pierde)</w:t>
      </w:r>
    </w:p>
    <w:p>
      <w:r>
        <w:br/>
      </w:r>
    </w:p>
    <w:p>
      <w:pPr>
        <w:pStyle w:val="Heading1"/>
      </w:pPr>
      <w:r>
        <w:t>Como usarlo</w:t>
      </w:r>
    </w:p>
    <w:p>
      <w:r>
        <w:rPr>
          <w:sz w:val="24"/>
        </w:rPr>
        <w:t>1. Enchufe el ventlador en la pared (pero no cualkier pared, tiene q tener corriente).</w:t>
        <w:br/>
        <w:t>2. Muevalo con cuiado pq se puede kear sin paletas si le da un golpazo.</w:t>
        <w:br/>
        <w:t>3. Ponga el boton en “ON” y ya, no tiene ciencia.</w:t>
        <w:br/>
        <w:t>4. Si kiere mas aire suba la ruleta pa la derecha, si no pues pa la izkierda.</w:t>
      </w:r>
    </w:p>
    <w:p>
      <w:r>
        <w:br/>
      </w:r>
    </w:p>
    <w:p>
      <w:pPr>
        <w:pStyle w:val="Heading1"/>
      </w:pPr>
      <w:r>
        <w:t>Recomendaziones de seguridad</w:t>
      </w:r>
    </w:p>
    <w:p>
      <w:r>
        <w:rPr>
          <w:sz w:val="24"/>
        </w:rPr>
        <w:t>- No meta los dedos porke se corta (enserio, no es broma).</w:t>
        <w:br/>
        <w:t>- No lo ponga serka del agua pq se buelve electrikidad y eso arde feo.</w:t>
        <w:br/>
        <w:t>- No deje q los niños lo usen solos pq lo rompen todo.</w:t>
        <w:br/>
        <w:t>- No lo use mas de 24 oras segidas, el motor se quema y despues la garantia no vale.</w:t>
      </w:r>
    </w:p>
    <w:p>
      <w:r>
        <w:br/>
      </w:r>
    </w:p>
    <w:p>
      <w:pPr>
        <w:pStyle w:val="Heading1"/>
      </w:pPr>
      <w:r>
        <w:t>Limpiesa</w:t>
      </w:r>
    </w:p>
    <w:p>
      <w:r>
        <w:rPr>
          <w:sz w:val="24"/>
        </w:rPr>
        <w:t>- Se limpia con trapito medio humedo (pero no tanto pq luego truena).</w:t>
        <w:br/>
        <w:t>- Si tiene mucho polvo soplele fuerte o use aire a presion (pero de lejitos pq se desarma).</w:t>
      </w:r>
    </w:p>
    <w:p>
      <w:r>
        <w:br/>
      </w:r>
    </w:p>
    <w:p>
      <w:pPr>
        <w:pStyle w:val="Heading1"/>
      </w:pPr>
      <w:r>
        <w:t>Problemas komunes</w:t>
      </w:r>
    </w:p>
    <w:p>
      <w:r>
        <w:rPr>
          <w:sz w:val="24"/>
        </w:rPr>
        <w:t>- No prende → Capas no esta conectado (cheque el enchufe, obio).</w:t>
        <w:br/>
        <w:t>- Hace ruido raro → Probablemnte tiene una piedrita o algo adentro.</w:t>
        <w:br/>
        <w:t>- Echa aire caliente → Posiblemente lo dejo en el sol, mejor muevalo.</w:t>
      </w:r>
    </w:p>
    <w:p>
      <w:r>
        <w:br/>
      </w:r>
    </w:p>
    <w:p>
      <w:pPr>
        <w:pStyle w:val="Heading1"/>
      </w:pPr>
      <w:r>
        <w:t>Conclucion</w:t>
      </w:r>
    </w:p>
    <w:p>
      <w:r>
        <w:rPr>
          <w:sz w:val="24"/>
        </w:rPr>
        <w:t>El ventilador “VientoFresco 5000” es bueno si lo cuida, pero si no lo cuida pues se echa a perder. No hay mas q decir, uselo bajo su responsabilidad.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